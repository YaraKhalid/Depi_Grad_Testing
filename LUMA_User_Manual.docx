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User Manual for LUMA</w:t>
      </w:r>
    </w:p>
    <w:p>
      <w:pPr>
        <w:pStyle w:val="Heading1"/>
      </w:pPr>
      <w:r>
        <w:t>Table of Contents</w:t>
      </w:r>
    </w:p>
    <w:p>
      <w:r>
        <w:t>1. Introduction</w:t>
      </w:r>
    </w:p>
    <w:p>
      <w:r>
        <w:t>2. System Requirements</w:t>
      </w:r>
    </w:p>
    <w:p>
      <w:r>
        <w:t>3. Installation Guide</w:t>
      </w:r>
    </w:p>
    <w:p>
      <w:r>
        <w:t>4. Getting Started</w:t>
      </w:r>
    </w:p>
    <w:p>
      <w:r>
        <w:t>5. Features Overview</w:t>
      </w:r>
    </w:p>
    <w:p>
      <w:r>
        <w:t>6. User Interface Guide</w:t>
      </w:r>
    </w:p>
    <w:p>
      <w:r>
        <w:t>7. How to Perform Tasks</w:t>
      </w:r>
    </w:p>
    <w:p>
      <w:r>
        <w:t xml:space="preserve">   - Registering a New Account</w:t>
      </w:r>
    </w:p>
    <w:p>
      <w:r>
        <w:t xml:space="preserve">   - Logging In</w:t>
      </w:r>
    </w:p>
    <w:p>
      <w:r>
        <w:t xml:space="preserve">   - Interacting with the Landing Page</w:t>
      </w:r>
    </w:p>
    <w:p>
      <w:r>
        <w:t xml:space="preserve">   - Managing the Wishlist</w:t>
      </w:r>
    </w:p>
    <w:p>
      <w:r>
        <w:t>8. Troubleshooting</w:t>
      </w:r>
    </w:p>
    <w:p>
      <w:r>
        <w:t>9. FAQ</w:t>
      </w:r>
    </w:p>
    <w:p>
      <w:r>
        <w:t>10. Contact Support</w:t>
      </w:r>
    </w:p>
    <w:p>
      <w:pPr>
        <w:pStyle w:val="Heading1"/>
      </w:pPr>
      <w:r>
        <w:t>1. Introduction</w:t>
      </w:r>
    </w:p>
    <w:p>
      <w:r>
        <w:t>The LUMA software helps users create an account, log in, browse product listings, and manage their shopping experience on the Magento platform. Key features include user registration, login functionality, browsing hot-selling products, adding items to the cart, and managing a wishlist.</w:t>
      </w:r>
    </w:p>
    <w:p>
      <w:pPr>
        <w:pStyle w:val="Heading1"/>
      </w:pPr>
      <w:r>
        <w:t>2. System Requirements</w:t>
      </w:r>
    </w:p>
    <w:p>
      <w:r>
        <w:t>- Operating System: Windows 10 or later, macOS X 10.14 or later</w:t>
        <w:br/>
        <w:t>- Processor: Intel i5 or higher</w:t>
        <w:br/>
        <w:t>- Memory: 4 GB RAM minimum, 8 GB recommended</w:t>
        <w:br/>
        <w:t>- Storage: 500 MB of available space</w:t>
        <w:br/>
        <w:t>- Browser: Chrome, Firefox, or Safari (latest versions)</w:t>
        <w:br/>
        <w:t>- Internet Connection: Required for accessing the website and performing tasks</w:t>
      </w:r>
    </w:p>
    <w:p>
      <w:pPr>
        <w:pStyle w:val="Heading1"/>
      </w:pPr>
      <w:r>
        <w:t>3. Installation Guide</w:t>
      </w:r>
    </w:p>
    <w:p>
      <w:r>
        <w:t>No software installation is required as LUMA runs on a web platform. Users need a supported web browser and an active internet connection to access the platform.</w:t>
      </w:r>
    </w:p>
    <w:p>
      <w:pPr>
        <w:pStyle w:val="Heading1"/>
      </w:pPr>
      <w:r>
        <w:t>4. Getting Started</w:t>
      </w:r>
    </w:p>
    <w:p>
      <w:r>
        <w:t>To begin using LUMA:</w:t>
        <w:br/>
        <w:t>1. Open your browser and navigate to LUMA's Website (https://magento.softwaretestingboard.com).</w:t>
        <w:br/>
        <w:t>2. You can either register a new account or log in using an existing account.</w:t>
        <w:br/>
        <w:t>3. Familiarize yourself with the main navigation, including account management, browsing products, and accessing the shopping cart.</w:t>
      </w:r>
    </w:p>
    <w:p>
      <w:pPr>
        <w:pStyle w:val="Heading1"/>
      </w:pPr>
      <w:r>
        <w:t>5. Features Overview</w:t>
      </w:r>
    </w:p>
    <w:p>
      <w:r>
        <w:t>- User Registration: Create a new account by providing details like first name, last name, email, and password.</w:t>
        <w:br/>
        <w:t>- Login: Access your account using the registered email and password.</w:t>
        <w:br/>
        <w:t>- Landing Page: View hot-selling products with details such as price and availability.</w:t>
        <w:br/>
        <w:t>- Wishlist Management: Save items for future purchase by adding them to your wishlist.</w:t>
        <w:br/>
        <w:t>- Shopping Cart: Easily add products to your cart and proceed to checkout.</w:t>
      </w:r>
    </w:p>
    <w:p>
      <w:pPr>
        <w:pStyle w:val="Heading1"/>
      </w:pPr>
      <w:r>
        <w:t>6. User Interface Guide</w:t>
      </w:r>
    </w:p>
    <w:p>
      <w:r>
        <w:t>- Header: Access key sections like Sign In, Register, and My Cart.</w:t>
        <w:br/>
        <w:t>- Main Navigation Bar: Navigate through different product categories.</w:t>
        <w:br/>
        <w:t>- Product Listings: View product details such as price and availability.</w:t>
        <w:br/>
        <w:t>- Footer: Access additional links like customer service, FAQs, and support.</w:t>
      </w:r>
    </w:p>
    <w:p>
      <w:pPr>
        <w:pStyle w:val="Heading1"/>
      </w:pPr>
      <w:r>
        <w:t>7. How to Perform Tasks</w:t>
      </w:r>
    </w:p>
    <w:p>
      <w:pPr>
        <w:pStyle w:val="Heading2"/>
      </w:pPr>
      <w:r>
        <w:t>Registering a New Account</w:t>
      </w:r>
    </w:p>
    <w:p>
      <w:r>
        <w:t>1. Open the LUMA website.</w:t>
        <w:br/>
        <w:t>2. Click the 'Create an Account' button.</w:t>
        <w:br/>
        <w:t>3. Fill in the required fields:</w:t>
        <w:br/>
        <w:t xml:space="preserve">   - First Name</w:t>
        <w:br/>
        <w:t xml:space="preserve">   - Last Name</w:t>
        <w:br/>
        <w:t xml:space="preserve">   - Email (valid format)</w:t>
        <w:br/>
        <w:t xml:space="preserve">   - Password</w:t>
        <w:br/>
        <w:t xml:space="preserve">   - Confirm Password</w:t>
        <w:br/>
        <w:t>4. Click on 'Create an Account.'</w:t>
        <w:br/>
        <w:t>5. If any fields are incomplete or passwords don't match, error messages such as 'This is a required field' or 'Please enter the same value again' will appear.</w:t>
      </w:r>
    </w:p>
    <w:p>
      <w:pPr>
        <w:pStyle w:val="Heading2"/>
      </w:pPr>
      <w:r>
        <w:t>Logging In</w:t>
      </w:r>
    </w:p>
    <w:p>
      <w:r>
        <w:t>1. Go to the LUMA homepage.</w:t>
        <w:br/>
        <w:t>2. Click the 'Sign In' button.</w:t>
        <w:br/>
        <w:t>3. Enter your registered email and password.</w:t>
        <w:br/>
        <w:t>4. Click 'Sign In.'</w:t>
        <w:br/>
        <w:t>5. Upon successful login, you will be redirected to the homepage with a welcome message.</w:t>
      </w:r>
    </w:p>
    <w:p>
      <w:pPr>
        <w:pStyle w:val="Heading2"/>
      </w:pPr>
      <w:r>
        <w:t>Interacting with the Landing Page</w:t>
      </w:r>
    </w:p>
    <w:p>
      <w:r>
        <w:t>1. Navigate to the LUMA homepage.</w:t>
        <w:br/>
        <w:t>2. Scroll down to the Hot Sellers section.</w:t>
        <w:br/>
        <w:t>3. View products with prices displayed in dollars and with Add to Cart buttons.</w:t>
        <w:br/>
        <w:t>4. Add products to your cart by selecting the desired options (e.g., size and color) and clicking the Add to Cart button.</w:t>
      </w:r>
    </w:p>
    <w:p>
      <w:pPr>
        <w:pStyle w:val="Heading2"/>
      </w:pPr>
      <w:r>
        <w:t>Managing the Wishlist</w:t>
      </w:r>
    </w:p>
    <w:p>
      <w:r>
        <w:t>- Guest Users: Guest users cannot add products to the wishlist. Attempting to do so will redirect you to the login page.</w:t>
        <w:br/>
        <w:t>- Logged-In Users: Logged-in users can add items to their wishlist by clicking the Add to Wishlist button under each product. Items will be saved in the My Wishlist section for future purchases.</w:t>
      </w:r>
    </w:p>
    <w:p>
      <w:pPr>
        <w:pStyle w:val="Heading1"/>
      </w:pPr>
      <w:r>
        <w:t>8. Troubleshooting</w:t>
      </w:r>
    </w:p>
    <w:p>
      <w:pPr>
        <w:pStyle w:val="Heading2"/>
      </w:pPr>
      <w:r>
        <w:t>Issue: Unable to create an account</w:t>
      </w:r>
    </w:p>
    <w:p>
      <w:r>
        <w:t>Solution: Ensure that all fields are completed and that the password and confirm password fields match.</w:t>
      </w:r>
    </w:p>
    <w:p>
      <w:pPr>
        <w:pStyle w:val="Heading2"/>
      </w:pPr>
      <w:r>
        <w:t>Issue: Login issues with valid credentials</w:t>
      </w:r>
    </w:p>
    <w:p>
      <w:r>
        <w:t>Solution: Confirm that you are using the correct email and password. Use the Forgot Password option if necessary.</w:t>
      </w:r>
    </w:p>
    <w:p>
      <w:pPr>
        <w:pStyle w:val="Heading1"/>
      </w:pPr>
      <w:r>
        <w:t>9. FAQ</w:t>
      </w:r>
    </w:p>
    <w:p>
      <w:pPr>
        <w:pStyle w:val="Heading2"/>
      </w:pPr>
      <w:r>
        <w:t>Q: How do I reset my password?</w:t>
      </w:r>
    </w:p>
    <w:p>
      <w:r>
        <w:t>A: Click on 'Forgot Password' on the login page and follow the instructions sent to your email.</w:t>
      </w:r>
    </w:p>
    <w:p>
      <w:pPr>
        <w:pStyle w:val="Heading2"/>
      </w:pPr>
      <w:r>
        <w:t>Q: Can a guest user add items to the wishlist?</w:t>
      </w:r>
    </w:p>
    <w:p>
      <w:r>
        <w:t>A: No, only logged-in users can add items to their wishlist.</w:t>
      </w:r>
    </w:p>
    <w:p>
      <w:pPr>
        <w:pStyle w:val="Heading1"/>
      </w:pPr>
      <w:r>
        <w:t>10. Contact Support</w:t>
      </w:r>
    </w:p>
    <w:p>
      <w:r>
        <w:t>For additional help, reach out to the LUMA support team:</w:t>
        <w:br/>
        <w:t>- Email: support@luma.com</w:t>
        <w:br/>
        <w:t>- Website: www.luma.com/support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